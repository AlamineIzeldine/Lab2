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11270" w14:textId="77777777" w:rsidR="00BE3DA8" w:rsidRDefault="00BE3DA8" w:rsidP="00D11977">
      <w:pPr>
        <w:pStyle w:val="Heading1"/>
        <w:jc w:val="center"/>
        <w:rPr>
          <w:i/>
          <w:iCs/>
          <w:color w:val="000000" w:themeColor="text1"/>
          <w:sz w:val="96"/>
          <w:szCs w:val="96"/>
          <w:u w:val="single"/>
        </w:rPr>
      </w:pPr>
      <w:bookmarkStart w:id="0" w:name="_Hlk209988321"/>
    </w:p>
    <w:p w14:paraId="16DB09C1" w14:textId="77777777" w:rsidR="00BE3DA8" w:rsidRDefault="00BE3DA8" w:rsidP="00D11977">
      <w:pPr>
        <w:pStyle w:val="Heading1"/>
        <w:jc w:val="center"/>
        <w:rPr>
          <w:i/>
          <w:iCs/>
          <w:color w:val="000000" w:themeColor="text1"/>
          <w:sz w:val="96"/>
          <w:szCs w:val="96"/>
          <w:u w:val="single"/>
        </w:rPr>
      </w:pPr>
    </w:p>
    <w:p w14:paraId="34496F2D" w14:textId="648D2BED" w:rsidR="004736AA" w:rsidRPr="00BE3DA8" w:rsidRDefault="00000000" w:rsidP="00D11977">
      <w:pPr>
        <w:pStyle w:val="Heading1"/>
        <w:jc w:val="center"/>
        <w:rPr>
          <w:i/>
          <w:iCs/>
          <w:color w:val="000000" w:themeColor="text1"/>
          <w:sz w:val="72"/>
          <w:szCs w:val="72"/>
          <w:u w:val="single"/>
        </w:rPr>
      </w:pPr>
      <w:r w:rsidRPr="00BE3DA8">
        <w:rPr>
          <w:i/>
          <w:iCs/>
          <w:color w:val="000000" w:themeColor="text1"/>
          <w:sz w:val="96"/>
          <w:szCs w:val="96"/>
          <w:u w:val="single"/>
        </w:rPr>
        <w:t>Lab 1</w:t>
      </w:r>
    </w:p>
    <w:p w14:paraId="003AE366" w14:textId="77777777" w:rsidR="004736AA" w:rsidRPr="00BE3DA8" w:rsidRDefault="00000000" w:rsidP="00BE3DA8">
      <w:pPr>
        <w:jc w:val="center"/>
        <w:rPr>
          <w:b/>
          <w:bCs/>
          <w:color w:val="000000" w:themeColor="text1"/>
          <w:sz w:val="36"/>
          <w:szCs w:val="36"/>
        </w:rPr>
      </w:pPr>
      <w:r w:rsidRPr="00BE3DA8">
        <w:rPr>
          <w:b/>
          <w:bCs/>
          <w:color w:val="000000" w:themeColor="text1"/>
          <w:sz w:val="36"/>
          <w:szCs w:val="36"/>
        </w:rPr>
        <w:t>Name: Izeldine Al-amine</w:t>
      </w:r>
    </w:p>
    <w:p w14:paraId="6E326F8F" w14:textId="77777777" w:rsidR="004736AA" w:rsidRPr="00BE3DA8" w:rsidRDefault="00000000" w:rsidP="00BE3DA8">
      <w:pPr>
        <w:jc w:val="center"/>
        <w:rPr>
          <w:b/>
          <w:bCs/>
          <w:color w:val="000000" w:themeColor="text1"/>
          <w:sz w:val="36"/>
          <w:szCs w:val="36"/>
        </w:rPr>
      </w:pPr>
      <w:r w:rsidRPr="00BE3DA8">
        <w:rPr>
          <w:b/>
          <w:bCs/>
          <w:color w:val="000000" w:themeColor="text1"/>
          <w:sz w:val="36"/>
          <w:szCs w:val="36"/>
        </w:rPr>
        <w:t>Student Number: 000854671</w:t>
      </w:r>
    </w:p>
    <w:p w14:paraId="70BF3F44" w14:textId="049B109E" w:rsidR="00BE3DA8" w:rsidRPr="00BE3DA8" w:rsidRDefault="00000000" w:rsidP="00BE3DA8">
      <w:pPr>
        <w:jc w:val="center"/>
        <w:rPr>
          <w:b/>
          <w:bCs/>
          <w:color w:val="000000" w:themeColor="text1"/>
          <w:sz w:val="36"/>
          <w:szCs w:val="36"/>
        </w:rPr>
      </w:pPr>
      <w:r w:rsidRPr="00BE3DA8">
        <w:rPr>
          <w:b/>
          <w:bCs/>
          <w:color w:val="000000" w:themeColor="text1"/>
          <w:sz w:val="36"/>
          <w:szCs w:val="36"/>
        </w:rPr>
        <w:t>Lab Number: Lab</w:t>
      </w:r>
      <w:r w:rsidR="00BE3DA8">
        <w:rPr>
          <w:b/>
          <w:bCs/>
          <w:color w:val="000000" w:themeColor="text1"/>
          <w:sz w:val="36"/>
          <w:szCs w:val="36"/>
        </w:rPr>
        <w:t xml:space="preserve"> 1</w:t>
      </w:r>
    </w:p>
    <w:p w14:paraId="708D1CD6" w14:textId="1341D8BD" w:rsidR="00BD3386" w:rsidRPr="00BD3386" w:rsidRDefault="00BD3386" w:rsidP="00BD3386">
      <w:pPr>
        <w:pStyle w:val="Heading2"/>
        <w:rPr>
          <w:color w:val="000000" w:themeColor="text1"/>
          <w:sz w:val="32"/>
          <w:szCs w:val="32"/>
        </w:rPr>
      </w:pPr>
      <w:bookmarkStart w:id="1" w:name="_Hlk209988337"/>
      <w:bookmarkEnd w:id="0"/>
      <w:r w:rsidRPr="00BD3386">
        <w:rPr>
          <w:color w:val="000000" w:themeColor="text1"/>
          <w:sz w:val="32"/>
          <w:szCs w:val="32"/>
        </w:rPr>
        <w:t>Employee</w:t>
      </w:r>
    </w:p>
    <w:p w14:paraId="308F04CF" w14:textId="64356C6A" w:rsidR="00BD3386" w:rsidRPr="00BD3386" w:rsidRDefault="00BD3386" w:rsidP="00BD3386">
      <w:pPr>
        <w:pStyle w:val="Heading2"/>
        <w:rPr>
          <w:color w:val="000000" w:themeColor="text1"/>
          <w:sz w:val="40"/>
          <w:szCs w:val="40"/>
        </w:rPr>
      </w:pPr>
      <w:r w:rsidRPr="00BD3386">
        <w:rPr>
          <w:color w:val="000000" w:themeColor="text1"/>
          <w:sz w:val="22"/>
          <w:szCs w:val="22"/>
          <w:lang w:val="en-CA"/>
        </w:rPr>
        <w:t>Email:</w:t>
      </w:r>
      <w:r w:rsidRPr="00BD3386">
        <w:rPr>
          <w:rFonts w:ascii="Cascadia Mono" w:eastAsiaTheme="minorEastAsia" w:hAnsi="Cascadia Mono" w:cs="Cascadia Mono"/>
          <w:color w:val="A31515"/>
          <w:sz w:val="10"/>
          <w:szCs w:val="10"/>
          <w:lang w:val="en-CA"/>
        </w:rPr>
        <w:t xml:space="preserve"> </w:t>
      </w:r>
      <w:hyperlink r:id="rId6" w:history="1">
        <w:r w:rsidRPr="00BD3386">
          <w:rPr>
            <w:rStyle w:val="Hyperlink"/>
            <w:sz w:val="22"/>
            <w:szCs w:val="22"/>
            <w:lang w:val="en-CA"/>
          </w:rPr>
          <w:t>employee@test.com</w:t>
        </w:r>
      </w:hyperlink>
    </w:p>
    <w:p w14:paraId="5693D4E2" w14:textId="26F0E731" w:rsidR="00BD3386" w:rsidRDefault="00BD3386" w:rsidP="00BD3386">
      <w:pPr>
        <w:rPr>
          <w:rFonts w:ascii="Times New Roman" w:hAnsi="Times New Roman" w:cs="Times New Roman"/>
          <w:b/>
          <w:bCs/>
          <w:sz w:val="20"/>
          <w:szCs w:val="20"/>
          <w:lang w:val="fr-CA"/>
        </w:rPr>
      </w:pPr>
      <w:proofErr w:type="spellStart"/>
      <w:r w:rsidRPr="00BD3386">
        <w:rPr>
          <w:b/>
          <w:bCs/>
          <w:sz w:val="18"/>
          <w:szCs w:val="18"/>
          <w:lang w:val="fr-CA"/>
        </w:rPr>
        <w:t>Password</w:t>
      </w:r>
      <w:proofErr w:type="spellEnd"/>
      <w:r w:rsidRPr="00BD3386">
        <w:rPr>
          <w:b/>
          <w:bCs/>
          <w:sz w:val="18"/>
          <w:szCs w:val="18"/>
          <w:lang w:val="fr-CA"/>
        </w:rPr>
        <w:t>:</w:t>
      </w:r>
      <w:r w:rsidRPr="00BD3386">
        <w:rPr>
          <w:rFonts w:ascii="Times New Roman" w:hAnsi="Times New Roman" w:cs="Times New Roman"/>
          <w:b/>
          <w:bCs/>
          <w:sz w:val="20"/>
          <w:szCs w:val="20"/>
          <w:lang w:val="fr-CA"/>
        </w:rPr>
        <w:t xml:space="preserve"> </w:t>
      </w:r>
      <w:r w:rsidRPr="00BD3386">
        <w:rPr>
          <w:rFonts w:ascii="Times New Roman" w:hAnsi="Times New Roman" w:cs="Times New Roman"/>
          <w:b/>
          <w:bCs/>
          <w:sz w:val="20"/>
          <w:szCs w:val="20"/>
          <w:lang w:val="fr-CA"/>
        </w:rPr>
        <w:t>Password123!</w:t>
      </w:r>
    </w:p>
    <w:p w14:paraId="745DE6FE" w14:textId="77777777" w:rsidR="00BD3386" w:rsidRDefault="00BD3386" w:rsidP="00BD3386">
      <w:pPr>
        <w:rPr>
          <w:rFonts w:ascii="Times New Roman" w:hAnsi="Times New Roman" w:cs="Times New Roman"/>
          <w:b/>
          <w:bCs/>
          <w:sz w:val="20"/>
          <w:szCs w:val="20"/>
          <w:lang w:val="fr-CA"/>
        </w:rPr>
      </w:pPr>
    </w:p>
    <w:p w14:paraId="5CC15269" w14:textId="080EBC25" w:rsidR="00BD3386" w:rsidRPr="00BD3386" w:rsidRDefault="00BD3386" w:rsidP="00BD3386">
      <w:pPr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BD3386">
        <w:rPr>
          <w:rFonts w:ascii="Times New Roman" w:hAnsi="Times New Roman" w:cs="Times New Roman"/>
          <w:b/>
          <w:bCs/>
          <w:sz w:val="28"/>
          <w:szCs w:val="28"/>
          <w:lang w:val="fr-CA"/>
        </w:rPr>
        <w:t>Admin</w:t>
      </w:r>
    </w:p>
    <w:p w14:paraId="26C57CAD" w14:textId="2E298C55" w:rsidR="00BD3386" w:rsidRPr="00BD3386" w:rsidRDefault="00BD3386" w:rsidP="00BD3386">
      <w:pPr>
        <w:pStyle w:val="Heading2"/>
        <w:rPr>
          <w:color w:val="000000" w:themeColor="text1"/>
          <w:sz w:val="40"/>
          <w:szCs w:val="40"/>
          <w:lang w:val="fr-CA"/>
        </w:rPr>
      </w:pPr>
      <w:proofErr w:type="gramStart"/>
      <w:r w:rsidRPr="00BD3386">
        <w:rPr>
          <w:color w:val="000000" w:themeColor="text1"/>
          <w:sz w:val="22"/>
          <w:szCs w:val="22"/>
          <w:lang w:val="fr-CA"/>
        </w:rPr>
        <w:t>Email</w:t>
      </w:r>
      <w:proofErr w:type="gramEnd"/>
      <w:r w:rsidRPr="00BD3386">
        <w:rPr>
          <w:color w:val="000000" w:themeColor="text1"/>
          <w:sz w:val="22"/>
          <w:szCs w:val="22"/>
          <w:lang w:val="fr-CA"/>
        </w:rPr>
        <w:t>:</w:t>
      </w:r>
      <w:r w:rsidRPr="00BD3386">
        <w:rPr>
          <w:rFonts w:ascii="Cascadia Mono" w:eastAsiaTheme="minorEastAsia" w:hAnsi="Cascadia Mono" w:cs="Cascadia Mono"/>
          <w:color w:val="A31515"/>
          <w:sz w:val="10"/>
          <w:szCs w:val="10"/>
          <w:lang w:val="fr-CA"/>
        </w:rPr>
        <w:t xml:space="preserve"> </w:t>
      </w:r>
      <w:r w:rsidRPr="00BD3386">
        <w:rPr>
          <w:color w:val="000000" w:themeColor="text1"/>
          <w:sz w:val="22"/>
          <w:szCs w:val="22"/>
          <w:lang w:val="en-CA"/>
        </w:rPr>
        <w:t>supervisor@test.com</w:t>
      </w:r>
    </w:p>
    <w:p w14:paraId="014CCE92" w14:textId="77777777" w:rsidR="00BD3386" w:rsidRDefault="00BD3386" w:rsidP="00BD3386">
      <w:pPr>
        <w:rPr>
          <w:rFonts w:ascii="Times New Roman" w:hAnsi="Times New Roman" w:cs="Times New Roman"/>
          <w:b/>
          <w:bCs/>
          <w:sz w:val="20"/>
          <w:szCs w:val="20"/>
          <w:lang w:val="fr-CA"/>
        </w:rPr>
      </w:pPr>
      <w:proofErr w:type="spellStart"/>
      <w:r w:rsidRPr="00BD3386">
        <w:rPr>
          <w:b/>
          <w:bCs/>
          <w:sz w:val="18"/>
          <w:szCs w:val="18"/>
          <w:lang w:val="fr-CA"/>
        </w:rPr>
        <w:t>Password</w:t>
      </w:r>
      <w:proofErr w:type="spellEnd"/>
      <w:r w:rsidRPr="00BD3386">
        <w:rPr>
          <w:b/>
          <w:bCs/>
          <w:sz w:val="18"/>
          <w:szCs w:val="18"/>
          <w:lang w:val="fr-CA"/>
        </w:rPr>
        <w:t>:</w:t>
      </w:r>
      <w:r w:rsidRPr="00BD3386">
        <w:rPr>
          <w:rFonts w:ascii="Times New Roman" w:hAnsi="Times New Roman" w:cs="Times New Roman"/>
          <w:b/>
          <w:bCs/>
          <w:sz w:val="20"/>
          <w:szCs w:val="20"/>
          <w:lang w:val="fr-CA"/>
        </w:rPr>
        <w:t xml:space="preserve"> Password123!</w:t>
      </w:r>
    </w:p>
    <w:p w14:paraId="4D228088" w14:textId="77777777" w:rsidR="00BD3386" w:rsidRDefault="00BD3386" w:rsidP="00BD3386">
      <w:pPr>
        <w:rPr>
          <w:rFonts w:ascii="Times New Roman" w:hAnsi="Times New Roman" w:cs="Times New Roman"/>
          <w:b/>
          <w:bCs/>
          <w:sz w:val="20"/>
          <w:szCs w:val="20"/>
          <w:lang w:val="fr-CA"/>
        </w:rPr>
      </w:pPr>
    </w:p>
    <w:p w14:paraId="6BCC4537" w14:textId="1A5A48C2" w:rsidR="00BD3386" w:rsidRPr="00BD3386" w:rsidRDefault="00BD3386" w:rsidP="00BD3386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D3386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Unauthorized user </w:t>
      </w:r>
    </w:p>
    <w:p w14:paraId="07356738" w14:textId="73FEDDBB" w:rsidR="00BD3386" w:rsidRDefault="00BD3386" w:rsidP="00BD3386">
      <w:p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Email: </w:t>
      </w:r>
      <w:hyperlink r:id="rId7" w:history="1">
        <w:r w:rsidRPr="00D74FE0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lang w:val="en-CA"/>
          </w:rPr>
          <w:t>mohawkcollege@gmail.com</w:t>
        </w:r>
      </w:hyperlink>
    </w:p>
    <w:p w14:paraId="4AA20583" w14:textId="0C6DD6CD" w:rsidR="00BD3386" w:rsidRPr="00BD3386" w:rsidRDefault="00BD3386" w:rsidP="00BD3386">
      <w:p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Password:Izeldine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000854671</w:t>
      </w:r>
    </w:p>
    <w:p w14:paraId="20A0CCEA" w14:textId="0CF5BEB6" w:rsidR="004736AA" w:rsidRPr="00D11977" w:rsidRDefault="00000000">
      <w:pPr>
        <w:pStyle w:val="Heading2"/>
        <w:rPr>
          <w:i/>
          <w:iCs/>
          <w:color w:val="000000" w:themeColor="text1"/>
          <w:sz w:val="40"/>
          <w:szCs w:val="40"/>
          <w:u w:val="single"/>
        </w:rPr>
      </w:pPr>
      <w:r w:rsidRPr="00D11977">
        <w:rPr>
          <w:i/>
          <w:iCs/>
          <w:color w:val="000000" w:themeColor="text1"/>
          <w:sz w:val="40"/>
          <w:szCs w:val="40"/>
          <w:u w:val="single"/>
        </w:rPr>
        <w:lastRenderedPageBreak/>
        <w:t>Lab Status</w:t>
      </w:r>
    </w:p>
    <w:p w14:paraId="37A8AEF4" w14:textId="426FB34D" w:rsidR="00BE3DA8" w:rsidRPr="00BE3DA8" w:rsidRDefault="00BE3DA8" w:rsidP="00BE3DA8">
      <w:pPr>
        <w:pStyle w:val="Heading2"/>
        <w:ind w:left="36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color w:val="auto"/>
          <w:sz w:val="22"/>
          <w:szCs w:val="22"/>
        </w:rPr>
        <w:t>Working:</w:t>
      </w:r>
    </w:p>
    <w:p w14:paraId="5C14EA20" w14:textId="795163D4" w:rsidR="00BE3DA8" w:rsidRPr="00BE3DA8" w:rsidRDefault="00BE3DA8" w:rsidP="00BE3DA8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An ASP.NET Core MVC project has been created using an identity system. </w:t>
      </w:r>
    </w:p>
    <w:p w14:paraId="66244482" w14:textId="3221E1D9" w:rsidR="00BE3DA8" w:rsidRPr="00BE3DA8" w:rsidRDefault="00BE3DA8" w:rsidP="00BE3DA8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Custom </w:t>
      </w:r>
      <w:proofErr w:type="spellStart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ApplicationUser</w:t>
      </w:r>
      <w:proofErr w:type="spellEnd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has been built (FirstName, LastName, City). </w:t>
      </w:r>
    </w:p>
    <w:p w14:paraId="78BA7018" w14:textId="2D19CD53" w:rsidR="00BE3DA8" w:rsidRPr="00BE3DA8" w:rsidRDefault="00BE3DA8" w:rsidP="00BE3DA8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Applied migrations and seeded the database with the Supervisor and Employee roles.</w:t>
      </w:r>
    </w:p>
    <w:p w14:paraId="62781E7B" w14:textId="3568CF25" w:rsidR="00BE3DA8" w:rsidRPr="00BE3DA8" w:rsidRDefault="00BE3DA8" w:rsidP="00BE3DA8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Created and confirmed Supervisor and Employee accounts.</w:t>
      </w:r>
    </w:p>
    <w:p w14:paraId="7E948EF4" w14:textId="03387B9C" w:rsidR="00BE3DA8" w:rsidRPr="00BE3DA8" w:rsidRDefault="00BE3DA8" w:rsidP="00BE3DA8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Scaffolded Companies Controller and linked it to the database. </w:t>
      </w:r>
    </w:p>
    <w:p w14:paraId="243D31B6" w14:textId="3245124C" w:rsidR="00BE3DA8" w:rsidRPr="00BE3DA8" w:rsidRDefault="00BE3DA8" w:rsidP="00BE3DA8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Implemented role-based access control (Supervisor = full access, Employee = read-only access).</w:t>
      </w:r>
    </w:p>
    <w:p w14:paraId="5AA8CB63" w14:textId="77777777" w:rsidR="00BE3DA8" w:rsidRPr="00BE3DA8" w:rsidRDefault="00BE3DA8" w:rsidP="00BE3DA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18"/>
          <w:szCs w:val="18"/>
        </w:rPr>
      </w:pPr>
    </w:p>
    <w:p w14:paraId="53F92B38" w14:textId="513A08CD" w:rsidR="00BE3DA8" w:rsidRPr="00BE3DA8" w:rsidRDefault="00BE3DA8" w:rsidP="00BE3DA8">
      <w:pPr>
        <w:pStyle w:val="Heading2"/>
        <w:ind w:left="36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color w:val="auto"/>
          <w:sz w:val="22"/>
          <w:szCs w:val="22"/>
        </w:rPr>
        <w:t>Not Working / Issues Encountered:</w:t>
      </w:r>
    </w:p>
    <w:p w14:paraId="133B7069" w14:textId="00DE23D4" w:rsidR="00BE3DA8" w:rsidRPr="00BE3DA8" w:rsidRDefault="00BE3DA8" w:rsidP="00BE3DA8">
      <w:pPr>
        <w:pStyle w:val="Heading2"/>
        <w:numPr>
          <w:ilvl w:val="0"/>
          <w:numId w:val="1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Implemented a fix to confirm emails after an initial failed login.</w:t>
      </w:r>
    </w:p>
    <w:p w14:paraId="39D1F6FA" w14:textId="55F91F7E" w:rsidR="00BE3DA8" w:rsidRPr="00BE3DA8" w:rsidRDefault="00BE3DA8" w:rsidP="00BE3DA8">
      <w:pPr>
        <w:pStyle w:val="Heading2"/>
        <w:numPr>
          <w:ilvl w:val="0"/>
          <w:numId w:val="1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Conflicts caused duplicate users on the </w:t>
      </w:r>
      <w:proofErr w:type="spellStart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AspNetUsers</w:t>
      </w:r>
      <w:proofErr w:type="spellEnd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table until they were resolved manually. </w:t>
      </w:r>
    </w:p>
    <w:p w14:paraId="46FC9AF4" w14:textId="6E1ED93B" w:rsidR="00BE3DA8" w:rsidRPr="00BE3DA8" w:rsidRDefault="00BE3DA8" w:rsidP="00BE3DA8">
      <w:pPr>
        <w:pStyle w:val="Heading2"/>
        <w:numPr>
          <w:ilvl w:val="0"/>
          <w:numId w:val="1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Additional work on </w:t>
      </w:r>
      <w:proofErr w:type="spellStart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Program.cs</w:t>
      </w:r>
      <w:proofErr w:type="spellEnd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SeedData.cs</w:t>
      </w:r>
      <w:proofErr w:type="spellEnd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to meet identity convention standards.</w:t>
      </w:r>
    </w:p>
    <w:p w14:paraId="795BB5FD" w14:textId="77777777" w:rsidR="004736AA" w:rsidRPr="00D11977" w:rsidRDefault="00000000">
      <w:pPr>
        <w:pStyle w:val="Heading2"/>
        <w:rPr>
          <w:i/>
          <w:iCs/>
          <w:color w:val="000000" w:themeColor="text1"/>
          <w:sz w:val="40"/>
          <w:szCs w:val="40"/>
          <w:u w:val="single"/>
        </w:rPr>
      </w:pPr>
      <w:r w:rsidRPr="00D11977">
        <w:rPr>
          <w:i/>
          <w:iCs/>
          <w:color w:val="000000" w:themeColor="text1"/>
          <w:sz w:val="40"/>
          <w:szCs w:val="40"/>
          <w:u w:val="single"/>
        </w:rPr>
        <w:t>Three Things I Learned</w:t>
      </w:r>
    </w:p>
    <w:p w14:paraId="68CE4DB2" w14:textId="08DC749E" w:rsidR="00BE3DA8" w:rsidRPr="00BE3DA8" w:rsidRDefault="00BE3DA8" w:rsidP="00BE3DA8">
      <w:pPr>
        <w:pStyle w:val="Heading2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How to customize the ASP.NET Identity system by extending the </w:t>
      </w:r>
      <w:proofErr w:type="spellStart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ApplicationUser</w:t>
      </w:r>
      <w:proofErr w:type="spellEnd"/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model to include additional properties.  </w:t>
      </w:r>
    </w:p>
    <w:p w14:paraId="5CAF093B" w14:textId="03F9F016" w:rsidR="00BE3DA8" w:rsidRPr="00BE3DA8" w:rsidRDefault="00BE3DA8" w:rsidP="00BE3DA8">
      <w:pPr>
        <w:pStyle w:val="Heading2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How to apply Entity Framework migrations to automate database schema changes and data population.  </w:t>
      </w:r>
    </w:p>
    <w:p w14:paraId="4201F4C6" w14:textId="0EF3E22E" w:rsidR="00BE3DA8" w:rsidRPr="00BE3DA8" w:rsidRDefault="00BE3DA8" w:rsidP="00BE3DA8">
      <w:pPr>
        <w:pStyle w:val="Heading2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E3D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How to configure role-based access control to manage permissions for certain controllers and their associated actions.</w:t>
      </w:r>
    </w:p>
    <w:p w14:paraId="6B52FC80" w14:textId="77777777" w:rsidR="004736AA" w:rsidRPr="00D11977" w:rsidRDefault="00000000">
      <w:pPr>
        <w:pStyle w:val="Heading2"/>
        <w:rPr>
          <w:i/>
          <w:iCs/>
          <w:color w:val="000000" w:themeColor="text1"/>
          <w:sz w:val="40"/>
          <w:szCs w:val="40"/>
          <w:u w:val="single"/>
        </w:rPr>
      </w:pPr>
      <w:r w:rsidRPr="00D11977">
        <w:rPr>
          <w:i/>
          <w:iCs/>
          <w:color w:val="000000" w:themeColor="text1"/>
          <w:sz w:val="40"/>
          <w:szCs w:val="40"/>
          <w:u w:val="single"/>
        </w:rPr>
        <w:t>Three Areas I Need to Work On</w:t>
      </w:r>
    </w:p>
    <w:p w14:paraId="78A74FB2" w14:textId="19E68787" w:rsidR="00FD397A" w:rsidRPr="00FD397A" w:rsidRDefault="00FD397A" w:rsidP="00FD397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D397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FD397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Streamlining the database by eliminating duplicate users and performing regular resets on seeded data.</w:t>
      </w:r>
    </w:p>
    <w:p w14:paraId="0F0EAB1E" w14:textId="72CF6870" w:rsidR="00FD397A" w:rsidRPr="00FD397A" w:rsidRDefault="00FD397A" w:rsidP="00FD397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D397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>•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FD397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Grasping the intricacies of Identity's password and account confirmation rules to troubleshoot login problems.</w:t>
      </w:r>
    </w:p>
    <w:p w14:paraId="40C761C9" w14:textId="03085C73" w:rsidR="00FD397A" w:rsidRDefault="00FD397A" w:rsidP="00FD397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D397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FD397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Improving familiarity with scaffolding controllers and personalizing the views that are automatically generated.</w:t>
      </w:r>
    </w:p>
    <w:p w14:paraId="1E0447BA" w14:textId="77777777" w:rsidR="00FD397A" w:rsidRPr="00FD397A" w:rsidRDefault="00FD397A" w:rsidP="00FD397A"/>
    <w:p w14:paraId="7616D151" w14:textId="1182DCB3" w:rsidR="004736AA" w:rsidRPr="00D11977" w:rsidRDefault="00BD7FF8">
      <w:pPr>
        <w:pStyle w:val="Heading2"/>
        <w:rPr>
          <w:i/>
          <w:iCs/>
          <w:color w:val="000000" w:themeColor="text1"/>
          <w:sz w:val="40"/>
          <w:szCs w:val="40"/>
          <w:u w:val="single"/>
        </w:rPr>
      </w:pPr>
      <w:r w:rsidRPr="00D11977">
        <w:rPr>
          <w:i/>
          <w:iCs/>
          <w:color w:val="000000" w:themeColor="text1"/>
          <w:sz w:val="40"/>
          <w:szCs w:val="40"/>
          <w:u w:val="single"/>
        </w:rPr>
        <w:t xml:space="preserve">5 </w:t>
      </w:r>
      <w:r w:rsidR="00000000" w:rsidRPr="00D11977">
        <w:rPr>
          <w:i/>
          <w:iCs/>
          <w:color w:val="000000" w:themeColor="text1"/>
          <w:sz w:val="40"/>
          <w:szCs w:val="40"/>
          <w:u w:val="single"/>
        </w:rPr>
        <w:t>Key Screenshots</w:t>
      </w:r>
    </w:p>
    <w:p w14:paraId="6468FF05" w14:textId="77777777" w:rsidR="004736AA" w:rsidRDefault="00000000">
      <w:pPr>
        <w:rPr>
          <w:b/>
          <w:bCs/>
        </w:rPr>
      </w:pPr>
      <w:r w:rsidRPr="00820C1C">
        <w:rPr>
          <w:b/>
          <w:bCs/>
        </w:rPr>
        <w:t>Screenshot 1: User registers a new account</w:t>
      </w:r>
    </w:p>
    <w:p w14:paraId="5EDD3E82" w14:textId="5E261B8E" w:rsidR="00820C1C" w:rsidRDefault="009B5CD9">
      <w:pPr>
        <w:rPr>
          <w:b/>
          <w:bCs/>
        </w:rPr>
      </w:pPr>
      <w:r w:rsidRPr="009B5CD9">
        <w:rPr>
          <w:b/>
          <w:bCs/>
        </w:rPr>
        <w:drawing>
          <wp:inline distT="0" distB="0" distL="0" distR="0" wp14:anchorId="76FBF870" wp14:editId="3AB43AC9">
            <wp:extent cx="5486400" cy="2607310"/>
            <wp:effectExtent l="0" t="0" r="0" b="2540"/>
            <wp:docPr id="1767603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36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0F3" w14:textId="77777777" w:rsidR="00820C1C" w:rsidRDefault="00820C1C">
      <w:pPr>
        <w:rPr>
          <w:b/>
          <w:bCs/>
        </w:rPr>
      </w:pPr>
    </w:p>
    <w:p w14:paraId="6062FC67" w14:textId="77777777" w:rsidR="00820C1C" w:rsidRDefault="00820C1C">
      <w:pPr>
        <w:rPr>
          <w:b/>
          <w:bCs/>
        </w:rPr>
      </w:pPr>
    </w:p>
    <w:p w14:paraId="25F86731" w14:textId="304A9528" w:rsidR="00820C1C" w:rsidRDefault="00820C1C" w:rsidP="00820C1C">
      <w:pPr>
        <w:rPr>
          <w:b/>
          <w:bCs/>
        </w:rPr>
      </w:pPr>
      <w:r w:rsidRPr="00820C1C">
        <w:rPr>
          <w:b/>
          <w:bCs/>
        </w:rPr>
        <w:t xml:space="preserve">Screenshot </w:t>
      </w:r>
      <w:r>
        <w:rPr>
          <w:b/>
          <w:bCs/>
        </w:rPr>
        <w:t>2</w:t>
      </w:r>
      <w:r w:rsidRPr="00820C1C">
        <w:rPr>
          <w:b/>
          <w:bCs/>
        </w:rPr>
        <w:t xml:space="preserve">: User </w:t>
      </w:r>
      <w:r>
        <w:rPr>
          <w:b/>
          <w:bCs/>
        </w:rPr>
        <w:t>confirming email</w:t>
      </w:r>
    </w:p>
    <w:p w14:paraId="229AEA55" w14:textId="4BD93EF6" w:rsidR="00820C1C" w:rsidRDefault="00820C1C" w:rsidP="00BE3DA8">
      <w:pPr>
        <w:rPr>
          <w:b/>
          <w:bCs/>
        </w:rPr>
      </w:pPr>
      <w:r w:rsidRPr="00820C1C">
        <w:rPr>
          <w:b/>
          <w:bCs/>
        </w:rPr>
        <w:drawing>
          <wp:inline distT="0" distB="0" distL="0" distR="0" wp14:anchorId="0AB0DE19" wp14:editId="0F9D4438">
            <wp:extent cx="5486400" cy="2381885"/>
            <wp:effectExtent l="0" t="0" r="0" b="0"/>
            <wp:docPr id="1073552847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52847" name="Picture 1" descr="A close 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9A55" w14:textId="77777777" w:rsidR="00820C1C" w:rsidRDefault="00820C1C">
      <w:pPr>
        <w:rPr>
          <w:b/>
          <w:bCs/>
        </w:rPr>
      </w:pPr>
    </w:p>
    <w:p w14:paraId="2B0C408E" w14:textId="399C7DAD" w:rsidR="004736AA" w:rsidRDefault="00000000">
      <w:pPr>
        <w:rPr>
          <w:b/>
          <w:bCs/>
        </w:rPr>
      </w:pPr>
      <w:r w:rsidRPr="00820C1C">
        <w:rPr>
          <w:b/>
          <w:bCs/>
        </w:rPr>
        <w:t xml:space="preserve">Screenshot </w:t>
      </w:r>
      <w:r w:rsidR="00D11977">
        <w:rPr>
          <w:b/>
          <w:bCs/>
        </w:rPr>
        <w:t>3</w:t>
      </w:r>
      <w:r w:rsidRPr="00820C1C">
        <w:rPr>
          <w:b/>
          <w:bCs/>
        </w:rPr>
        <w:t>: Supervisor logs in successfully</w:t>
      </w:r>
    </w:p>
    <w:p w14:paraId="6C983AEA" w14:textId="42D85D7F" w:rsidR="00820C1C" w:rsidRDefault="00820C1C">
      <w:pPr>
        <w:rPr>
          <w:b/>
          <w:bCs/>
        </w:rPr>
      </w:pPr>
      <w:r w:rsidRPr="00820C1C">
        <w:rPr>
          <w:b/>
          <w:bCs/>
        </w:rPr>
        <w:drawing>
          <wp:inline distT="0" distB="0" distL="0" distR="0" wp14:anchorId="01879A6C" wp14:editId="5091E78C">
            <wp:extent cx="5486400" cy="2575560"/>
            <wp:effectExtent l="0" t="0" r="0" b="0"/>
            <wp:docPr id="1455322939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22939" name="Picture 1" descr="A screenshot of a login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7B" w14:textId="62E36EFE" w:rsidR="00820C1C" w:rsidRPr="00820C1C" w:rsidRDefault="00820C1C">
      <w:pPr>
        <w:rPr>
          <w:b/>
          <w:bCs/>
        </w:rPr>
      </w:pPr>
      <w:r w:rsidRPr="00820C1C">
        <w:rPr>
          <w:b/>
          <w:bCs/>
        </w:rPr>
        <w:drawing>
          <wp:inline distT="0" distB="0" distL="0" distR="0" wp14:anchorId="4A25E582" wp14:editId="58848633">
            <wp:extent cx="5486400" cy="2575560"/>
            <wp:effectExtent l="0" t="0" r="0" b="0"/>
            <wp:docPr id="465796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961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645" w14:textId="77777777" w:rsidR="00820C1C" w:rsidRDefault="00820C1C">
      <w:pPr>
        <w:rPr>
          <w:b/>
          <w:bCs/>
        </w:rPr>
      </w:pPr>
    </w:p>
    <w:p w14:paraId="0A1B8A13" w14:textId="77777777" w:rsidR="00820C1C" w:rsidRDefault="00820C1C">
      <w:pPr>
        <w:rPr>
          <w:b/>
          <w:bCs/>
        </w:rPr>
      </w:pPr>
    </w:p>
    <w:p w14:paraId="78249B41" w14:textId="77777777" w:rsidR="00820C1C" w:rsidRDefault="00820C1C">
      <w:pPr>
        <w:rPr>
          <w:b/>
          <w:bCs/>
        </w:rPr>
      </w:pPr>
    </w:p>
    <w:p w14:paraId="50425B59" w14:textId="77777777" w:rsidR="00820C1C" w:rsidRDefault="00820C1C">
      <w:pPr>
        <w:rPr>
          <w:b/>
          <w:bCs/>
        </w:rPr>
      </w:pPr>
    </w:p>
    <w:p w14:paraId="3DE8222E" w14:textId="77777777" w:rsidR="00820C1C" w:rsidRDefault="00820C1C">
      <w:pPr>
        <w:rPr>
          <w:b/>
          <w:bCs/>
        </w:rPr>
      </w:pPr>
    </w:p>
    <w:p w14:paraId="3B8537E2" w14:textId="77777777" w:rsidR="00820C1C" w:rsidRDefault="00820C1C">
      <w:pPr>
        <w:rPr>
          <w:b/>
          <w:bCs/>
        </w:rPr>
      </w:pPr>
    </w:p>
    <w:p w14:paraId="09A8EC2A" w14:textId="77777777" w:rsidR="00820C1C" w:rsidRDefault="00820C1C">
      <w:pPr>
        <w:rPr>
          <w:b/>
          <w:bCs/>
        </w:rPr>
      </w:pPr>
    </w:p>
    <w:p w14:paraId="236CB24A" w14:textId="77777777" w:rsidR="00820C1C" w:rsidRDefault="00820C1C">
      <w:pPr>
        <w:rPr>
          <w:b/>
          <w:bCs/>
        </w:rPr>
      </w:pPr>
    </w:p>
    <w:p w14:paraId="101543FB" w14:textId="4254F2C3" w:rsidR="004736AA" w:rsidRDefault="00000000">
      <w:pPr>
        <w:rPr>
          <w:b/>
          <w:bCs/>
        </w:rPr>
      </w:pPr>
      <w:r w:rsidRPr="00820C1C">
        <w:rPr>
          <w:b/>
          <w:bCs/>
        </w:rPr>
        <w:t xml:space="preserve">Screenshot </w:t>
      </w:r>
      <w:r w:rsidR="00D11977">
        <w:rPr>
          <w:b/>
          <w:bCs/>
        </w:rPr>
        <w:t>4</w:t>
      </w:r>
      <w:r w:rsidRPr="00820C1C">
        <w:rPr>
          <w:b/>
          <w:bCs/>
        </w:rPr>
        <w:t>: Employee logs in successfully</w:t>
      </w:r>
    </w:p>
    <w:p w14:paraId="5CC27DE2" w14:textId="1D4F3A4F" w:rsidR="00820C1C" w:rsidRDefault="00820C1C">
      <w:pPr>
        <w:rPr>
          <w:b/>
          <w:bCs/>
        </w:rPr>
      </w:pPr>
      <w:r w:rsidRPr="00820C1C">
        <w:rPr>
          <w:b/>
          <w:bCs/>
        </w:rPr>
        <w:drawing>
          <wp:inline distT="0" distB="0" distL="0" distR="0" wp14:anchorId="037CA8A8" wp14:editId="0C9F8A21">
            <wp:extent cx="5486400" cy="2578735"/>
            <wp:effectExtent l="0" t="0" r="0" b="0"/>
            <wp:docPr id="48013678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36786" name="Picture 1" descr="A screenshot of a login for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98D0" w14:textId="336EE20B" w:rsidR="00820C1C" w:rsidRPr="00820C1C" w:rsidRDefault="00820C1C">
      <w:pPr>
        <w:rPr>
          <w:b/>
          <w:bCs/>
        </w:rPr>
      </w:pPr>
      <w:r w:rsidRPr="00820C1C">
        <w:rPr>
          <w:b/>
          <w:bCs/>
        </w:rPr>
        <w:drawing>
          <wp:inline distT="0" distB="0" distL="0" distR="0" wp14:anchorId="3FE29F88" wp14:editId="75DE93D8">
            <wp:extent cx="5486400" cy="2578735"/>
            <wp:effectExtent l="0" t="0" r="0" b="0"/>
            <wp:docPr id="1614525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2572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733" w14:textId="77777777" w:rsidR="00820C1C" w:rsidRDefault="00820C1C">
      <w:pPr>
        <w:rPr>
          <w:b/>
          <w:bCs/>
        </w:rPr>
      </w:pPr>
    </w:p>
    <w:p w14:paraId="19BCEBD3" w14:textId="77777777" w:rsidR="00820C1C" w:rsidRDefault="00820C1C">
      <w:pPr>
        <w:rPr>
          <w:b/>
          <w:bCs/>
        </w:rPr>
      </w:pPr>
    </w:p>
    <w:p w14:paraId="14C5F2A9" w14:textId="77777777" w:rsidR="00820C1C" w:rsidRDefault="00820C1C">
      <w:pPr>
        <w:rPr>
          <w:b/>
          <w:bCs/>
        </w:rPr>
      </w:pPr>
    </w:p>
    <w:p w14:paraId="1E5EE808" w14:textId="77777777" w:rsidR="00820C1C" w:rsidRDefault="00820C1C">
      <w:pPr>
        <w:rPr>
          <w:b/>
          <w:bCs/>
        </w:rPr>
      </w:pPr>
    </w:p>
    <w:p w14:paraId="01CA6F42" w14:textId="77777777" w:rsidR="00820C1C" w:rsidRDefault="00820C1C">
      <w:pPr>
        <w:rPr>
          <w:b/>
          <w:bCs/>
        </w:rPr>
      </w:pPr>
    </w:p>
    <w:p w14:paraId="7B842016" w14:textId="77777777" w:rsidR="00820C1C" w:rsidRDefault="00820C1C">
      <w:pPr>
        <w:rPr>
          <w:b/>
          <w:bCs/>
        </w:rPr>
      </w:pPr>
    </w:p>
    <w:p w14:paraId="3F018A3A" w14:textId="77777777" w:rsidR="00820C1C" w:rsidRDefault="00820C1C">
      <w:pPr>
        <w:rPr>
          <w:b/>
          <w:bCs/>
        </w:rPr>
      </w:pPr>
    </w:p>
    <w:p w14:paraId="36EC48ED" w14:textId="77777777" w:rsidR="00820C1C" w:rsidRDefault="00820C1C">
      <w:pPr>
        <w:rPr>
          <w:b/>
          <w:bCs/>
        </w:rPr>
      </w:pPr>
    </w:p>
    <w:p w14:paraId="1ADDB719" w14:textId="1268E606" w:rsidR="004736AA" w:rsidRDefault="00000000">
      <w:pPr>
        <w:rPr>
          <w:b/>
          <w:bCs/>
        </w:rPr>
      </w:pPr>
      <w:r w:rsidRPr="00820C1C">
        <w:rPr>
          <w:b/>
          <w:bCs/>
        </w:rPr>
        <w:t xml:space="preserve">Screenshot </w:t>
      </w:r>
      <w:r w:rsidR="00D11977">
        <w:rPr>
          <w:b/>
          <w:bCs/>
        </w:rPr>
        <w:t>5</w:t>
      </w:r>
      <w:r w:rsidRPr="00820C1C">
        <w:rPr>
          <w:b/>
          <w:bCs/>
        </w:rPr>
        <w:t>: Unauthorized user blocked from Companies page</w:t>
      </w:r>
    </w:p>
    <w:p w14:paraId="736AEC47" w14:textId="54649917" w:rsidR="00820C1C" w:rsidRPr="00820C1C" w:rsidRDefault="00820C1C">
      <w:pPr>
        <w:rPr>
          <w:b/>
          <w:bCs/>
        </w:rPr>
      </w:pPr>
      <w:r w:rsidRPr="00820C1C">
        <w:rPr>
          <w:b/>
          <w:bCs/>
        </w:rPr>
        <w:drawing>
          <wp:inline distT="0" distB="0" distL="0" distR="0" wp14:anchorId="3251E5C4" wp14:editId="47B66F8D">
            <wp:extent cx="5486400" cy="2591435"/>
            <wp:effectExtent l="0" t="0" r="0" b="0"/>
            <wp:docPr id="1139678592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78592" name="Picture 1" descr="A white rectangular object with a black bord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11C" w14:textId="77777777" w:rsidR="00D11977" w:rsidRDefault="00D11977">
      <w:pPr>
        <w:rPr>
          <w:b/>
          <w:bCs/>
        </w:rPr>
      </w:pPr>
    </w:p>
    <w:p w14:paraId="46C5F56D" w14:textId="68FA0215" w:rsidR="004736AA" w:rsidRDefault="00000000">
      <w:pPr>
        <w:rPr>
          <w:b/>
          <w:bCs/>
        </w:rPr>
      </w:pPr>
      <w:r w:rsidRPr="00820C1C">
        <w:rPr>
          <w:b/>
          <w:bCs/>
        </w:rPr>
        <w:t xml:space="preserve">Screenshot </w:t>
      </w:r>
      <w:r w:rsidR="00D11977">
        <w:rPr>
          <w:b/>
          <w:bCs/>
        </w:rPr>
        <w:t>6</w:t>
      </w:r>
      <w:r w:rsidRPr="00820C1C">
        <w:rPr>
          <w:b/>
          <w:bCs/>
        </w:rPr>
        <w:t>: Supervisor adds a new company record</w:t>
      </w:r>
    </w:p>
    <w:p w14:paraId="48181A34" w14:textId="02463105" w:rsidR="00D11977" w:rsidRDefault="00D11977">
      <w:pPr>
        <w:rPr>
          <w:b/>
          <w:bCs/>
        </w:rPr>
      </w:pPr>
      <w:r w:rsidRPr="00D11977">
        <w:rPr>
          <w:b/>
          <w:bCs/>
        </w:rPr>
        <w:drawing>
          <wp:inline distT="0" distB="0" distL="0" distR="0" wp14:anchorId="59D34E27" wp14:editId="2589626E">
            <wp:extent cx="5486400" cy="2535555"/>
            <wp:effectExtent l="0" t="0" r="0" b="0"/>
            <wp:docPr id="98828865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8656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FB9C" w14:textId="0E8DEF5C" w:rsidR="00D11977" w:rsidRDefault="00D11977">
      <w:pPr>
        <w:rPr>
          <w:b/>
          <w:bCs/>
        </w:rPr>
      </w:pPr>
      <w:r w:rsidRPr="00D11977">
        <w:rPr>
          <w:b/>
          <w:bCs/>
        </w:rPr>
        <w:lastRenderedPageBreak/>
        <w:drawing>
          <wp:inline distT="0" distB="0" distL="0" distR="0" wp14:anchorId="76246579" wp14:editId="08ADE123">
            <wp:extent cx="5486400" cy="2608580"/>
            <wp:effectExtent l="0" t="0" r="0" b="1270"/>
            <wp:docPr id="822716506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16506" name="Picture 1" descr="A screenshot of a login box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B536" w14:textId="7176E047" w:rsidR="00D11977" w:rsidRDefault="00D11977">
      <w:pPr>
        <w:rPr>
          <w:b/>
          <w:bCs/>
        </w:rPr>
      </w:pPr>
      <w:r w:rsidRPr="00D11977">
        <w:rPr>
          <w:b/>
          <w:bCs/>
        </w:rPr>
        <w:drawing>
          <wp:inline distT="0" distB="0" distL="0" distR="0" wp14:anchorId="788707F7" wp14:editId="5F3BF5CC">
            <wp:extent cx="5486400" cy="2581275"/>
            <wp:effectExtent l="0" t="0" r="0" b="9525"/>
            <wp:docPr id="269299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9934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D0D3" w14:textId="77777777" w:rsidR="00820C1C" w:rsidRDefault="00820C1C">
      <w:pPr>
        <w:rPr>
          <w:b/>
          <w:bCs/>
        </w:rPr>
      </w:pPr>
    </w:p>
    <w:p w14:paraId="4054BD62" w14:textId="77777777" w:rsidR="00D11977" w:rsidRDefault="00D11977">
      <w:pPr>
        <w:rPr>
          <w:b/>
          <w:bCs/>
        </w:rPr>
      </w:pPr>
    </w:p>
    <w:p w14:paraId="1CA60BD5" w14:textId="77777777" w:rsidR="00D11977" w:rsidRDefault="00D11977">
      <w:pPr>
        <w:rPr>
          <w:b/>
          <w:bCs/>
        </w:rPr>
      </w:pPr>
    </w:p>
    <w:p w14:paraId="66234BE6" w14:textId="77777777" w:rsidR="00D11977" w:rsidRDefault="00D11977">
      <w:pPr>
        <w:rPr>
          <w:b/>
          <w:bCs/>
        </w:rPr>
      </w:pPr>
    </w:p>
    <w:p w14:paraId="372ABB92" w14:textId="77777777" w:rsidR="00D11977" w:rsidRDefault="00D11977">
      <w:pPr>
        <w:rPr>
          <w:b/>
          <w:bCs/>
        </w:rPr>
      </w:pPr>
    </w:p>
    <w:p w14:paraId="7E380319" w14:textId="77777777" w:rsidR="00D11977" w:rsidRDefault="00D11977">
      <w:pPr>
        <w:rPr>
          <w:b/>
          <w:bCs/>
        </w:rPr>
      </w:pPr>
    </w:p>
    <w:p w14:paraId="1EC0F45F" w14:textId="77777777" w:rsidR="00D11977" w:rsidRDefault="00D11977">
      <w:pPr>
        <w:rPr>
          <w:b/>
          <w:bCs/>
        </w:rPr>
      </w:pPr>
    </w:p>
    <w:p w14:paraId="1ABFAF93" w14:textId="77777777" w:rsidR="00D11977" w:rsidRDefault="00D11977">
      <w:pPr>
        <w:rPr>
          <w:b/>
          <w:bCs/>
        </w:rPr>
      </w:pPr>
    </w:p>
    <w:p w14:paraId="3540B538" w14:textId="77777777" w:rsidR="00D11977" w:rsidRDefault="00D11977">
      <w:pPr>
        <w:rPr>
          <w:b/>
          <w:bCs/>
        </w:rPr>
      </w:pPr>
    </w:p>
    <w:p w14:paraId="349F8DE2" w14:textId="43C49E4E" w:rsidR="00820C1C" w:rsidRDefault="00820C1C">
      <w:pPr>
        <w:rPr>
          <w:b/>
          <w:bCs/>
        </w:rPr>
      </w:pPr>
      <w:r w:rsidRPr="00820C1C">
        <w:rPr>
          <w:b/>
          <w:bCs/>
        </w:rPr>
        <w:lastRenderedPageBreak/>
        <w:t xml:space="preserve">Screenshot </w:t>
      </w:r>
      <w:r w:rsidR="00D11977">
        <w:rPr>
          <w:b/>
          <w:bCs/>
        </w:rPr>
        <w:t>7</w:t>
      </w:r>
      <w:r w:rsidRPr="00820C1C">
        <w:rPr>
          <w:b/>
          <w:bCs/>
        </w:rPr>
        <w:t>:</w:t>
      </w:r>
      <w:r>
        <w:rPr>
          <w:b/>
          <w:bCs/>
        </w:rPr>
        <w:t xml:space="preserve"> Home Page without anyone logging in</w:t>
      </w:r>
    </w:p>
    <w:p w14:paraId="5034D34F" w14:textId="46AEF758" w:rsidR="00820C1C" w:rsidRPr="00820C1C" w:rsidRDefault="00820C1C">
      <w:pPr>
        <w:rPr>
          <w:b/>
          <w:bCs/>
        </w:rPr>
      </w:pPr>
      <w:r w:rsidRPr="00820C1C">
        <w:rPr>
          <w:b/>
          <w:bCs/>
        </w:rPr>
        <w:drawing>
          <wp:inline distT="0" distB="0" distL="0" distR="0" wp14:anchorId="4153CD5A" wp14:editId="7C41B5B8">
            <wp:extent cx="5486400" cy="2593975"/>
            <wp:effectExtent l="0" t="0" r="0" b="0"/>
            <wp:docPr id="15234599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59952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3652B0B" w14:textId="466E3844" w:rsidR="004736AA" w:rsidRDefault="004736AA"/>
    <w:sectPr w:rsidR="00473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D6CDA"/>
    <w:multiLevelType w:val="hybridMultilevel"/>
    <w:tmpl w:val="581A6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C5CF4"/>
    <w:multiLevelType w:val="hybridMultilevel"/>
    <w:tmpl w:val="68DE7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3464D"/>
    <w:multiLevelType w:val="hybridMultilevel"/>
    <w:tmpl w:val="6D12E7C6"/>
    <w:lvl w:ilvl="0" w:tplc="1D521E3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43263"/>
    <w:multiLevelType w:val="hybridMultilevel"/>
    <w:tmpl w:val="7C3EFB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A5B4A"/>
    <w:multiLevelType w:val="hybridMultilevel"/>
    <w:tmpl w:val="1F6CC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59483">
    <w:abstractNumId w:val="8"/>
  </w:num>
  <w:num w:numId="2" w16cid:durableId="1958872331">
    <w:abstractNumId w:val="6"/>
  </w:num>
  <w:num w:numId="3" w16cid:durableId="873883731">
    <w:abstractNumId w:val="5"/>
  </w:num>
  <w:num w:numId="4" w16cid:durableId="702248381">
    <w:abstractNumId w:val="4"/>
  </w:num>
  <w:num w:numId="5" w16cid:durableId="1300647461">
    <w:abstractNumId w:val="7"/>
  </w:num>
  <w:num w:numId="6" w16cid:durableId="1069497310">
    <w:abstractNumId w:val="3"/>
  </w:num>
  <w:num w:numId="7" w16cid:durableId="1988901725">
    <w:abstractNumId w:val="2"/>
  </w:num>
  <w:num w:numId="8" w16cid:durableId="1159880312">
    <w:abstractNumId w:val="1"/>
  </w:num>
  <w:num w:numId="9" w16cid:durableId="1451314504">
    <w:abstractNumId w:val="0"/>
  </w:num>
  <w:num w:numId="10" w16cid:durableId="1554193396">
    <w:abstractNumId w:val="13"/>
  </w:num>
  <w:num w:numId="11" w16cid:durableId="699865729">
    <w:abstractNumId w:val="9"/>
  </w:num>
  <w:num w:numId="12" w16cid:durableId="1095589477">
    <w:abstractNumId w:val="11"/>
  </w:num>
  <w:num w:numId="13" w16cid:durableId="444815426">
    <w:abstractNumId w:val="10"/>
  </w:num>
  <w:num w:numId="14" w16cid:durableId="21130163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C19"/>
    <w:rsid w:val="00326F90"/>
    <w:rsid w:val="004736AA"/>
    <w:rsid w:val="00820C1C"/>
    <w:rsid w:val="009B5CD9"/>
    <w:rsid w:val="00AA1D8D"/>
    <w:rsid w:val="00B355C2"/>
    <w:rsid w:val="00B47730"/>
    <w:rsid w:val="00BD3386"/>
    <w:rsid w:val="00BD7FF8"/>
    <w:rsid w:val="00BE3DA8"/>
    <w:rsid w:val="00CB0664"/>
    <w:rsid w:val="00D11977"/>
    <w:rsid w:val="00FC693F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315792"/>
  <w14:defaultImageDpi w14:val="300"/>
  <w15:docId w15:val="{5975A5D2-89C3-43E1-B72B-31DA7476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D33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mailto:mohawkcollege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employee@test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319</Words>
  <Characters>1898</Characters>
  <Application>Microsoft Office Word</Application>
  <DocSecurity>0</DocSecurity>
  <Lines>105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Alamine, Izeldine [Student]</cp:lastModifiedBy>
  <cp:revision>3</cp:revision>
  <dcterms:created xsi:type="dcterms:W3CDTF">2025-09-29T01:48:00Z</dcterms:created>
  <dcterms:modified xsi:type="dcterms:W3CDTF">2025-09-29T02:39:00Z</dcterms:modified>
  <cp:category/>
</cp:coreProperties>
</file>